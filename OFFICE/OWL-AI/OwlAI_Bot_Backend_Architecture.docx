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BE762" w14:textId="6F34CA4B" w:rsidR="00A73A93" w:rsidRDefault="00000000">
      <w:pPr>
        <w:pStyle w:val="Title"/>
      </w:pPr>
      <w:r>
        <w:t xml:space="preserve"> OwlAI Bot: Full Documentation &amp; Architecture</w:t>
      </w:r>
      <w:r w:rsidR="00B30512">
        <w:t>.</w:t>
      </w:r>
    </w:p>
    <w:p w14:paraId="65D860A8" w14:textId="77777777" w:rsidR="00A73A93" w:rsidRDefault="00000000">
      <w:pPr>
        <w:pStyle w:val="Heading1"/>
      </w:pPr>
      <w:r>
        <w:t>Introduction</w:t>
      </w:r>
    </w:p>
    <w:p w14:paraId="390106DE" w14:textId="77777777" w:rsidR="00A73A93" w:rsidRDefault="00000000">
      <w:pPr>
        <w:spacing w:after="240"/>
      </w:pPr>
      <w:r>
        <w:t xml:space="preserve">OwlAI is a conversational AI bot developed to assist students in preparing for the UGC NET Paper-1 exam. </w:t>
      </w:r>
      <w:r>
        <w:br/>
        <w:t>Its internal logic is designed to be dynamic, modular, and intelligent—replicating how a human tutor understands tone, language, intent, and provides adaptive responses.</w:t>
      </w:r>
      <w:r>
        <w:br/>
        <w:t>This documentation will walk you through every line, function, and logic involved in building OwlAI. Even if you are non-technical, you will be able to understand exactly how the bot works.</w:t>
      </w:r>
    </w:p>
    <w:p w14:paraId="593DFE29" w14:textId="77777777" w:rsidR="00E2716B" w:rsidRDefault="00E2716B" w:rsidP="00E2716B">
      <w:pPr>
        <w:pStyle w:val="Heading1"/>
      </w:pPr>
      <w:r>
        <w:t>🔄 Internal Bot Workflow – Step-by-Step</w:t>
      </w:r>
    </w:p>
    <w:p w14:paraId="3A4C5A2A" w14:textId="77777777" w:rsidR="00E2716B" w:rsidRDefault="00E2716B" w:rsidP="00E2716B">
      <w:r>
        <w:t>Imagine a student types: “</w:t>
      </w:r>
      <w:proofErr w:type="spellStart"/>
      <w:r>
        <w:t>Mujhe</w:t>
      </w:r>
      <w:proofErr w:type="spellEnd"/>
      <w:r>
        <w:t xml:space="preserve"> ICT topic </w:t>
      </w:r>
      <w:proofErr w:type="spellStart"/>
      <w:r>
        <w:t>samajhna</w:t>
      </w:r>
      <w:proofErr w:type="spellEnd"/>
      <w:r>
        <w:t xml:space="preserve"> </w:t>
      </w:r>
      <w:proofErr w:type="spellStart"/>
      <w:r>
        <w:t>hai</w:t>
      </w:r>
      <w:proofErr w:type="spellEnd"/>
      <w:r>
        <w:t>”. Here’s exactly what happens inside the bot, like a relay race:</w:t>
      </w:r>
    </w:p>
    <w:p w14:paraId="1E2BCCFC" w14:textId="77777777" w:rsidR="00E2716B" w:rsidRDefault="00E2716B" w:rsidP="00E2716B">
      <w:pPr>
        <w:pStyle w:val="Heading2"/>
      </w:pPr>
      <w:r>
        <w:t>1. User sends query → ask_route.py is triggered</w:t>
      </w:r>
    </w:p>
    <w:p w14:paraId="11639D37" w14:textId="77777777" w:rsidR="00E2716B" w:rsidRDefault="00E2716B" w:rsidP="00E2716B">
      <w:r>
        <w:t xml:space="preserve">This is the central controller. It receives </w:t>
      </w:r>
      <w:proofErr w:type="spellStart"/>
      <w:r>
        <w:t>session_id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and query, and begins the process of understanding and answering it.</w:t>
      </w:r>
    </w:p>
    <w:p w14:paraId="35930D44" w14:textId="77777777" w:rsidR="00E2716B" w:rsidRDefault="00E2716B" w:rsidP="00E2716B">
      <w:pPr>
        <w:pStyle w:val="Heading2"/>
      </w:pPr>
      <w:r>
        <w:t>2. Language Detection → language_detect.py</w:t>
      </w:r>
    </w:p>
    <w:p w14:paraId="6570ABB7" w14:textId="77777777" w:rsidR="00E2716B" w:rsidRDefault="00E2716B" w:rsidP="00E2716B">
      <w:r>
        <w:t>Why? Because we need to reply in the same language the user spoke (English, Hindi, Hinglish).</w:t>
      </w:r>
    </w:p>
    <w:p w14:paraId="2E78664C" w14:textId="77777777" w:rsidR="00E2716B" w:rsidRDefault="00E2716B" w:rsidP="00E2716B">
      <w:pPr>
        <w:pStyle w:val="Heading2"/>
      </w:pPr>
      <w:r>
        <w:t>3. Intent &amp; Tone Detection → intent_tone_classifier.py</w:t>
      </w:r>
    </w:p>
    <w:p w14:paraId="5BF92AC7" w14:textId="77777777" w:rsidR="00E2716B" w:rsidRDefault="00E2716B" w:rsidP="00E2716B">
      <w:r>
        <w:t xml:space="preserve">Why? Because </w:t>
      </w:r>
      <w:proofErr w:type="spellStart"/>
      <w:r>
        <w:t>OwlAI</w:t>
      </w:r>
      <w:proofErr w:type="spellEnd"/>
      <w:r>
        <w:t xml:space="preserve"> needs to know: What the user wants (e.g., quiz, explanation), and what is their tone (casual, confused, serious).</w:t>
      </w:r>
    </w:p>
    <w:p w14:paraId="00EB04D7" w14:textId="77777777" w:rsidR="00E2716B" w:rsidRDefault="00E2716B" w:rsidP="00E2716B">
      <w:pPr>
        <w:pStyle w:val="Heading2"/>
      </w:pPr>
      <w:r>
        <w:t>4. Context Fetching → vector_search.py</w:t>
      </w:r>
    </w:p>
    <w:p w14:paraId="532558D6" w14:textId="77777777" w:rsidR="00E2716B" w:rsidRDefault="00E2716B" w:rsidP="00E2716B">
      <w:r>
        <w:t>Now we search our Pinecone vector DB to fetch relevant syllabus or concepts. These are added into the prompt to help the LLM generate accurate, specific answers.</w:t>
      </w:r>
    </w:p>
    <w:p w14:paraId="5ACDF471" w14:textId="77777777" w:rsidR="00E2716B" w:rsidRDefault="00E2716B" w:rsidP="00E2716B">
      <w:pPr>
        <w:pStyle w:val="Heading2"/>
      </w:pPr>
      <w:r>
        <w:t>5. Prompt Building → llm.py</w:t>
      </w:r>
    </w:p>
    <w:p w14:paraId="2A276B2B" w14:textId="77777777" w:rsidR="00E2716B" w:rsidRDefault="00E2716B" w:rsidP="00E2716B">
      <w:r>
        <w:t>This is the most important function. It constructs a smart prompt containing context, tone, language, previous session messages, and the user’s current query.</w:t>
      </w:r>
    </w:p>
    <w:p w14:paraId="45471B79" w14:textId="77777777" w:rsidR="00E2716B" w:rsidRDefault="00E2716B" w:rsidP="00E2716B">
      <w:pPr>
        <w:pStyle w:val="Heading2"/>
      </w:pPr>
      <w:r>
        <w:t xml:space="preserve">6. Query sent to OpenAI GPT → </w:t>
      </w:r>
      <w:proofErr w:type="spellStart"/>
      <w:r>
        <w:t>get_response_from_</w:t>
      </w:r>
      <w:proofErr w:type="gramStart"/>
      <w:r>
        <w:t>llm</w:t>
      </w:r>
      <w:proofErr w:type="spellEnd"/>
      <w:r>
        <w:t>(</w:t>
      </w:r>
      <w:proofErr w:type="gramEnd"/>
      <w:r>
        <w:t>) in llm.py</w:t>
      </w:r>
    </w:p>
    <w:p w14:paraId="53F5DC67" w14:textId="77777777" w:rsidR="00E2716B" w:rsidRDefault="00E2716B" w:rsidP="00E2716B">
      <w:r>
        <w:t>This function calls OpenAI's GPT model using the generated prompt to get a human-like answer.</w:t>
      </w:r>
    </w:p>
    <w:p w14:paraId="1A154764" w14:textId="77777777" w:rsidR="00E2716B" w:rsidRDefault="00E2716B" w:rsidP="00E2716B">
      <w:pPr>
        <w:pStyle w:val="Heading2"/>
      </w:pPr>
      <w:r>
        <w:lastRenderedPageBreak/>
        <w:t>7. Moderation Check → moderation.py</w:t>
      </w:r>
    </w:p>
    <w:p w14:paraId="3D60975A" w14:textId="77777777" w:rsidR="00E2716B" w:rsidRDefault="00E2716B" w:rsidP="00E2716B">
      <w:r>
        <w:t>We run the LLM reply through a safety check to filter out inappropriate or unsafe content.</w:t>
      </w:r>
    </w:p>
    <w:p w14:paraId="3D9B313C" w14:textId="77777777" w:rsidR="00E2716B" w:rsidRDefault="00E2716B" w:rsidP="00E2716B">
      <w:pPr>
        <w:pStyle w:val="Heading2"/>
      </w:pPr>
      <w:r>
        <w:t xml:space="preserve">8. Response Enhancer → </w:t>
      </w:r>
      <w:proofErr w:type="spellStart"/>
      <w:r>
        <w:t>response_</w:t>
      </w:r>
      <w:proofErr w:type="gramStart"/>
      <w:r>
        <w:t>control.yaml</w:t>
      </w:r>
      <w:proofErr w:type="spellEnd"/>
      <w:proofErr w:type="gramEnd"/>
    </w:p>
    <w:p w14:paraId="05BCA6F6" w14:textId="77777777" w:rsidR="00E2716B" w:rsidRDefault="00E2716B" w:rsidP="00E2716B">
      <w:r>
        <w:t>We use this YAML config to add follow-ups and make replies more human-like and contextual based on the user's tone and language.</w:t>
      </w:r>
    </w:p>
    <w:p w14:paraId="315DEEE1" w14:textId="77777777" w:rsidR="00E2716B" w:rsidRDefault="00E2716B" w:rsidP="00E2716B">
      <w:pPr>
        <w:pStyle w:val="Heading2"/>
      </w:pPr>
      <w:r>
        <w:t>9. Session Memory → session_memory.py</w:t>
      </w:r>
    </w:p>
    <w:p w14:paraId="7BA1FA76" w14:textId="77777777" w:rsidR="00E2716B" w:rsidRDefault="00E2716B" w:rsidP="00E2716B">
      <w:r>
        <w:t>Stores and retrieves previous session conversations to allow contextual continuity across messages, like ChatGPT.</w:t>
      </w:r>
    </w:p>
    <w:p w14:paraId="10128113" w14:textId="77777777" w:rsidR="00E2716B" w:rsidRDefault="00E2716B" w:rsidP="00E2716B">
      <w:pPr>
        <w:pStyle w:val="Heading2"/>
      </w:pPr>
      <w:r>
        <w:t>10. If Intent is Quiz → quiz_generator.py</w:t>
      </w:r>
    </w:p>
    <w:p w14:paraId="30EE6149" w14:textId="77777777" w:rsidR="00E2716B" w:rsidRDefault="00E2716B" w:rsidP="00E2716B">
      <w:r>
        <w:t>If user intent is a quiz, we skip LLM and dynamically generate questions using GPT based on topic and language.</w:t>
      </w:r>
    </w:p>
    <w:p w14:paraId="65A6BC89" w14:textId="77777777" w:rsidR="00A73A93" w:rsidRDefault="00000000">
      <w:pPr>
        <w:pStyle w:val="Heading1"/>
      </w:pPr>
      <w:r>
        <w:t>📁 Files and Their Purpose</w:t>
      </w:r>
    </w:p>
    <w:p w14:paraId="489BBE51" w14:textId="4326CF94" w:rsidR="00A73A93" w:rsidRDefault="00000000">
      <w:pPr>
        <w:spacing w:after="240"/>
      </w:pPr>
      <w:r>
        <w:t xml:space="preserve">1. main.py: Starts </w:t>
      </w:r>
      <w:proofErr w:type="spellStart"/>
      <w:r>
        <w:t>FastAPI</w:t>
      </w:r>
      <w:proofErr w:type="spellEnd"/>
      <w:r>
        <w:t xml:space="preserve"> app.</w:t>
      </w:r>
      <w:r>
        <w:br/>
        <w:t>2. ask_route.py: Defines the `/ask` endpoint that drives all logic.</w:t>
      </w:r>
      <w:r>
        <w:br/>
        <w:t>3. llm.py: Handles prompt creation, LLM querying, and fallback logic.</w:t>
      </w:r>
      <w:r>
        <w:br/>
        <w:t>4. language_detect.py: Classifies input language as English, Hindi, or Hinglish.</w:t>
      </w:r>
      <w:r>
        <w:br/>
        <w:t>5. intent_tone_classifier.py: Extracts user's tone (confused, friendly, neutral, etc.).</w:t>
      </w:r>
      <w:r>
        <w:br/>
        <w:t>6. intent_classifier.py: Classifies intent (ask syllabus, quiz, explanation, follow-up, etc.).</w:t>
      </w:r>
      <w:r>
        <w:br/>
        <w:t>7. moderation.py: Scans and blocks inappropriate messages.</w:t>
      </w:r>
      <w:r>
        <w:br/>
        <w:t>8. vector_search.py: Retrieves relevant info from vector DB (FAISS/Chroma etc.).</w:t>
      </w:r>
      <w:r>
        <w:br/>
        <w:t>9. session_memory.py: Loads last 5 messages to build context-aware prompts.</w:t>
      </w:r>
      <w:r>
        <w:br/>
        <w:t>10. quiz_generator.py: Generates dynamic quizzes and evaluates answers.</w:t>
      </w:r>
      <w:r>
        <w:br/>
        <w:t>11. professional_handler.py: Specialized logic (ex. syllabus explanation or topic walkthrough).</w:t>
      </w:r>
      <w:r>
        <w:br/>
        <w:t>12. embedder.py: Used in chunk embedding and ingestion of custom docs.</w:t>
      </w:r>
      <w:r>
        <w:br/>
        <w:t>13. auto_learn.py: Not used currently; legacy experimental logic.</w:t>
      </w:r>
    </w:p>
    <w:p w14:paraId="19E10E82" w14:textId="77777777" w:rsidR="00A73A93" w:rsidRDefault="00000000">
      <w:pPr>
        <w:pStyle w:val="Heading1"/>
      </w:pPr>
      <w:r>
        <w:t>⚙️ Core Logic &amp; Key Functions</w:t>
      </w:r>
    </w:p>
    <w:p w14:paraId="69F645F9" w14:textId="77777777" w:rsidR="00A73A93" w:rsidRDefault="00000000">
      <w:pPr>
        <w:spacing w:after="240"/>
      </w:pPr>
      <w:r>
        <w:t>---</w:t>
      </w:r>
    </w:p>
    <w:p w14:paraId="27E75CDE" w14:textId="77777777" w:rsidR="00A73A93" w:rsidRPr="00F14A41" w:rsidRDefault="00000000">
      <w:pPr>
        <w:spacing w:after="240"/>
        <w:rPr>
          <w:b/>
          <w:bCs/>
          <w:i/>
          <w:iCs/>
          <w:sz w:val="28"/>
          <w:szCs w:val="28"/>
          <w:u w:val="single"/>
        </w:rPr>
      </w:pPr>
      <w:r w:rsidRPr="00F14A41">
        <w:rPr>
          <w:b/>
          <w:bCs/>
          <w:i/>
          <w:iCs/>
          <w:sz w:val="28"/>
          <w:szCs w:val="28"/>
          <w:u w:val="single"/>
        </w:rPr>
        <w:t>### ask_route.py</w:t>
      </w:r>
    </w:p>
    <w:p w14:paraId="71E26A57" w14:textId="77777777" w:rsidR="00A73A93" w:rsidRDefault="00000000">
      <w:pPr>
        <w:spacing w:after="240"/>
      </w:pPr>
      <w:r>
        <w:t>This file contains the `/ask` route.</w:t>
      </w:r>
    </w:p>
    <w:p w14:paraId="16168691" w14:textId="77777777" w:rsidR="00A73A93" w:rsidRDefault="00000000">
      <w:pPr>
        <w:spacing w:after="240"/>
      </w:pPr>
      <w:r>
        <w:t>```python</w:t>
      </w:r>
      <w:r>
        <w:br/>
        <w:t>@ask_router.post("")</w:t>
      </w:r>
      <w:r>
        <w:br/>
        <w:t>@ask_router.post("/")</w:t>
      </w:r>
      <w:r>
        <w:br/>
        <w:t>async def ask_question(request: AskRequest):</w:t>
      </w:r>
      <w:r>
        <w:br/>
      </w:r>
      <w:r>
        <w:lastRenderedPageBreak/>
        <w:t xml:space="preserve">    session_id = request.session_id.strip()</w:t>
      </w:r>
      <w:r>
        <w:br/>
        <w:t xml:space="preserve">    query = request.query.strip()</w:t>
      </w:r>
      <w:r>
        <w:br/>
        <w:t xml:space="preserve">    ...</w:t>
      </w:r>
      <w:r>
        <w:br/>
        <w:t>```</w:t>
      </w:r>
    </w:p>
    <w:p w14:paraId="79351EFF" w14:textId="1F54FC23" w:rsidR="00A73A93" w:rsidRDefault="00000000">
      <w:pPr>
        <w:spacing w:after="240"/>
      </w:pPr>
      <w:r>
        <w:t>- Moderation Check: `</w:t>
      </w:r>
      <w:proofErr w:type="spellStart"/>
      <w:r>
        <w:t>run_moderation_check</w:t>
      </w:r>
      <w:proofErr w:type="spellEnd"/>
      <w:r>
        <w:t>(query)` ensures safety.</w:t>
      </w:r>
      <w:r>
        <w:br/>
        <w:t>- Intent, Tone, Language Classification: Done before building the prompt.</w:t>
      </w:r>
      <w:r>
        <w:br/>
        <w:t>- Prompt Generation: `</w:t>
      </w:r>
      <w:proofErr w:type="spellStart"/>
      <w:r>
        <w:t>build_</w:t>
      </w:r>
      <w:proofErr w:type="gramStart"/>
      <w:r>
        <w:t>prompt</w:t>
      </w:r>
      <w:proofErr w:type="spellEnd"/>
      <w:r>
        <w:t>(</w:t>
      </w:r>
      <w:proofErr w:type="gramEnd"/>
      <w:r>
        <w:t>)` constructs context-aware prompt.</w:t>
      </w:r>
      <w:r>
        <w:br/>
        <w:t>- LLM Query: `</w:t>
      </w:r>
      <w:proofErr w:type="spellStart"/>
      <w:r>
        <w:t>get_response_from_</w:t>
      </w:r>
      <w:proofErr w:type="gramStart"/>
      <w:r>
        <w:t>llm</w:t>
      </w:r>
      <w:proofErr w:type="spellEnd"/>
      <w:r>
        <w:t>(</w:t>
      </w:r>
      <w:proofErr w:type="gramEnd"/>
      <w:r>
        <w:t>)` hits OpenAI's endpoint.</w:t>
      </w:r>
      <w:r>
        <w:br/>
        <w:t>- Chat Saving: `</w:t>
      </w:r>
      <w:proofErr w:type="spellStart"/>
      <w:r>
        <w:t>save_</w:t>
      </w:r>
      <w:proofErr w:type="gramStart"/>
      <w:r>
        <w:t>chat</w:t>
      </w:r>
      <w:proofErr w:type="spellEnd"/>
      <w:r>
        <w:t>(</w:t>
      </w:r>
      <w:proofErr w:type="gramEnd"/>
      <w:r>
        <w:t>)` logs conversation.</w:t>
      </w:r>
    </w:p>
    <w:p w14:paraId="05F310EE" w14:textId="77777777" w:rsidR="00A73A93" w:rsidRDefault="00000000">
      <w:pPr>
        <w:spacing w:after="240"/>
      </w:pPr>
      <w:r>
        <w:t>---</w:t>
      </w:r>
    </w:p>
    <w:p w14:paraId="58DD2A57" w14:textId="77777777" w:rsidR="00A73A93" w:rsidRPr="00F14A41" w:rsidRDefault="00000000">
      <w:pPr>
        <w:spacing w:after="240"/>
        <w:rPr>
          <w:b/>
          <w:bCs/>
          <w:i/>
          <w:iCs/>
          <w:sz w:val="28"/>
          <w:szCs w:val="28"/>
          <w:u w:val="single"/>
        </w:rPr>
      </w:pPr>
      <w:r w:rsidRPr="00F14A41">
        <w:rPr>
          <w:b/>
          <w:bCs/>
          <w:i/>
          <w:iCs/>
          <w:sz w:val="28"/>
          <w:szCs w:val="28"/>
          <w:u w:val="single"/>
        </w:rPr>
        <w:t>### llm.py</w:t>
      </w:r>
    </w:p>
    <w:p w14:paraId="37AE2811" w14:textId="77777777" w:rsidR="00A73A93" w:rsidRDefault="00000000">
      <w:pPr>
        <w:spacing w:after="240"/>
      </w:pPr>
      <w:r>
        <w:t>This is where intelligent prompting happens.</w:t>
      </w:r>
    </w:p>
    <w:p w14:paraId="2F43F390" w14:textId="77777777" w:rsidR="00A73A93" w:rsidRDefault="00000000">
      <w:pPr>
        <w:spacing w:after="240"/>
      </w:pPr>
      <w:r>
        <w:t>```python</w:t>
      </w:r>
      <w:r>
        <w:br/>
        <w:t>def build_prompt(query, intent, tone, language, session_id, user_id):</w:t>
      </w:r>
      <w:r>
        <w:br/>
        <w:t xml:space="preserve">    memory = get_session_state(session_id)</w:t>
      </w:r>
      <w:r>
        <w:br/>
        <w:t xml:space="preserve">    instruction = get_instruction(intent, tone, language)</w:t>
      </w:r>
      <w:r>
        <w:br/>
        <w:t xml:space="preserve">    return f"{instruction}</w:t>
      </w:r>
    </w:p>
    <w:p w14:paraId="5CE3978E" w14:textId="77777777" w:rsidR="00A73A93" w:rsidRDefault="00000000">
      <w:pPr>
        <w:spacing w:after="240"/>
      </w:pPr>
      <w:r>
        <w:t>{memory}</w:t>
      </w:r>
    </w:p>
    <w:p w14:paraId="2239FDED" w14:textId="77777777" w:rsidR="00A73A93" w:rsidRDefault="00000000">
      <w:pPr>
        <w:spacing w:after="240"/>
      </w:pPr>
      <w:r>
        <w:t>User: {query}"</w:t>
      </w:r>
      <w:r>
        <w:br/>
        <w:t>```</w:t>
      </w:r>
    </w:p>
    <w:p w14:paraId="25CF30AF" w14:textId="77777777" w:rsidR="00A73A93" w:rsidRDefault="00000000">
      <w:pPr>
        <w:spacing w:after="240"/>
      </w:pPr>
      <w:r>
        <w:t>- Combines past memory, query, tone, and instruction.</w:t>
      </w:r>
      <w:r>
        <w:br/>
        <w:t>- Handles fallbacks (e.g. GPT-3.5 if GPT-4 fails).</w:t>
      </w:r>
    </w:p>
    <w:p w14:paraId="188B7D46" w14:textId="77777777" w:rsidR="00A73A93" w:rsidRDefault="00000000">
      <w:pPr>
        <w:spacing w:after="240"/>
      </w:pPr>
      <w:r>
        <w:t>```python</w:t>
      </w:r>
      <w:r>
        <w:br/>
        <w:t>def get_instruction(intent, tone, language):</w:t>
      </w:r>
      <w:r>
        <w:br/>
        <w:t xml:space="preserve">    # Maps intent + tone + lang to specific instructions</w:t>
      </w:r>
      <w:r>
        <w:br/>
        <w:t>```</w:t>
      </w:r>
    </w:p>
    <w:p w14:paraId="165107D0" w14:textId="6FEA7DFE" w:rsidR="00A73A93" w:rsidRDefault="00000000">
      <w:pPr>
        <w:spacing w:after="240"/>
      </w:pPr>
      <w:r>
        <w:t>---</w:t>
      </w:r>
    </w:p>
    <w:p w14:paraId="3DA570EF" w14:textId="77777777" w:rsidR="00A73A93" w:rsidRPr="00E2716B" w:rsidRDefault="00000000">
      <w:pPr>
        <w:spacing w:after="240"/>
        <w:rPr>
          <w:b/>
          <w:bCs/>
          <w:i/>
          <w:iCs/>
          <w:sz w:val="28"/>
          <w:szCs w:val="28"/>
          <w:u w:val="single"/>
        </w:rPr>
      </w:pPr>
      <w:r w:rsidRPr="00E2716B">
        <w:rPr>
          <w:b/>
          <w:bCs/>
          <w:i/>
          <w:iCs/>
          <w:sz w:val="28"/>
          <w:szCs w:val="28"/>
          <w:u w:val="single"/>
        </w:rPr>
        <w:t>### session_memory.py</w:t>
      </w:r>
    </w:p>
    <w:p w14:paraId="0EEA4769" w14:textId="77777777" w:rsidR="00A73A93" w:rsidRDefault="00000000">
      <w:pPr>
        <w:spacing w:after="240"/>
      </w:pPr>
      <w:r>
        <w:t>Handles per-session memory:</w:t>
      </w:r>
    </w:p>
    <w:p w14:paraId="4CC23EAA" w14:textId="77777777" w:rsidR="00A73A93" w:rsidRDefault="00000000">
      <w:pPr>
        <w:spacing w:after="240"/>
      </w:pPr>
      <w:r>
        <w:t>```python</w:t>
      </w:r>
      <w:r>
        <w:br/>
        <w:t>def get_session_state(session_id):</w:t>
      </w:r>
      <w:r>
        <w:br/>
      </w:r>
      <w:r>
        <w:lastRenderedPageBreak/>
        <w:t xml:space="preserve">    return get_last_chats(session_id, limit=5)</w:t>
      </w:r>
      <w:r>
        <w:br/>
        <w:t>```</w:t>
      </w:r>
    </w:p>
    <w:p w14:paraId="52EAF073" w14:textId="77777777" w:rsidR="00A73A93" w:rsidRDefault="00000000">
      <w:pPr>
        <w:spacing w:after="240"/>
      </w:pPr>
      <w:r>
        <w:t>Keeps the LLM responses aware of context.</w:t>
      </w:r>
    </w:p>
    <w:p w14:paraId="1A174CD0" w14:textId="77777777" w:rsidR="00A73A93" w:rsidRDefault="00000000">
      <w:pPr>
        <w:spacing w:after="240"/>
      </w:pPr>
      <w:r>
        <w:t>---</w:t>
      </w:r>
    </w:p>
    <w:p w14:paraId="0AEA83A9" w14:textId="77777777" w:rsidR="00A73A93" w:rsidRPr="00E2716B" w:rsidRDefault="00000000">
      <w:pPr>
        <w:spacing w:after="240"/>
        <w:rPr>
          <w:b/>
          <w:bCs/>
          <w:i/>
          <w:iCs/>
          <w:sz w:val="28"/>
          <w:szCs w:val="28"/>
          <w:u w:val="single"/>
        </w:rPr>
      </w:pPr>
      <w:r w:rsidRPr="00E2716B">
        <w:rPr>
          <w:b/>
          <w:bCs/>
          <w:i/>
          <w:iCs/>
          <w:sz w:val="28"/>
          <w:szCs w:val="28"/>
          <w:u w:val="single"/>
        </w:rPr>
        <w:t>### vector_search.py</w:t>
      </w:r>
    </w:p>
    <w:p w14:paraId="61C9916E" w14:textId="77777777" w:rsidR="00A73A93" w:rsidRDefault="00000000">
      <w:pPr>
        <w:spacing w:after="240"/>
      </w:pPr>
      <w:r>
        <w:t>When needed, retrieves chunks from DB:</w:t>
      </w:r>
      <w:r>
        <w:br/>
        <w:t>```python</w:t>
      </w:r>
      <w:r>
        <w:br/>
        <w:t>def query_vector_store(query):</w:t>
      </w:r>
      <w:r>
        <w:br/>
        <w:t xml:space="preserve">    return FAISS.similarity_search(query)</w:t>
      </w:r>
      <w:r>
        <w:br/>
        <w:t>```</w:t>
      </w:r>
    </w:p>
    <w:p w14:paraId="0CDD1B28" w14:textId="77777777" w:rsidR="00A73A93" w:rsidRDefault="00000000">
      <w:pPr>
        <w:spacing w:after="240"/>
      </w:pPr>
      <w:r>
        <w:t>Returns data to enrich prompt context.</w:t>
      </w:r>
    </w:p>
    <w:p w14:paraId="19677A1E" w14:textId="77777777" w:rsidR="00A73A93" w:rsidRDefault="00000000">
      <w:pPr>
        <w:spacing w:after="240"/>
      </w:pPr>
      <w:r>
        <w:t>---</w:t>
      </w:r>
    </w:p>
    <w:p w14:paraId="31C4874C" w14:textId="77777777" w:rsidR="00A73A93" w:rsidRPr="00E2716B" w:rsidRDefault="00000000">
      <w:pPr>
        <w:spacing w:after="240"/>
        <w:rPr>
          <w:b/>
          <w:bCs/>
          <w:i/>
          <w:iCs/>
          <w:sz w:val="28"/>
          <w:szCs w:val="28"/>
          <w:u w:val="single"/>
        </w:rPr>
      </w:pPr>
      <w:r w:rsidRPr="00E2716B">
        <w:rPr>
          <w:b/>
          <w:bCs/>
          <w:i/>
          <w:iCs/>
          <w:sz w:val="28"/>
          <w:szCs w:val="28"/>
          <w:u w:val="single"/>
        </w:rPr>
        <w:t>### moderation.py</w:t>
      </w:r>
    </w:p>
    <w:p w14:paraId="5B874380" w14:textId="77777777" w:rsidR="00A73A93" w:rsidRDefault="00000000">
      <w:pPr>
        <w:spacing w:after="240"/>
      </w:pPr>
      <w:r>
        <w:t>Checks against OpenAI's moderation filter.</w:t>
      </w:r>
    </w:p>
    <w:p w14:paraId="6F357DFB" w14:textId="77777777" w:rsidR="00A73A93" w:rsidRDefault="00000000">
      <w:pPr>
        <w:spacing w:after="240"/>
      </w:pPr>
      <w:r>
        <w:t>```python</w:t>
      </w:r>
      <w:r>
        <w:br/>
        <w:t xml:space="preserve">def </w:t>
      </w:r>
      <w:proofErr w:type="spellStart"/>
      <w:r>
        <w:t>run_moderation_check</w:t>
      </w:r>
      <w:proofErr w:type="spellEnd"/>
      <w:r>
        <w:t>(text):</w:t>
      </w:r>
      <w:r>
        <w:br/>
        <w:t xml:space="preserve">    result = </w:t>
      </w:r>
      <w:proofErr w:type="spellStart"/>
      <w:proofErr w:type="gramStart"/>
      <w:r>
        <w:t>openai.Moderation.create</w:t>
      </w:r>
      <w:proofErr w:type="spellEnd"/>
      <w:proofErr w:type="gramEnd"/>
      <w:r>
        <w:t>(input=text)</w:t>
      </w:r>
      <w:r>
        <w:br/>
        <w:t xml:space="preserve">    return result["results"][</w:t>
      </w:r>
      <w:proofErr w:type="gramStart"/>
      <w:r>
        <w:t>0][</w:t>
      </w:r>
      <w:proofErr w:type="gramEnd"/>
      <w:r>
        <w:t>"flagged"]</w:t>
      </w:r>
      <w:r>
        <w:br/>
        <w:t>```</w:t>
      </w:r>
    </w:p>
    <w:p w14:paraId="722F0961" w14:textId="77777777" w:rsidR="00A73A93" w:rsidRDefault="00000000">
      <w:pPr>
        <w:spacing w:after="240"/>
      </w:pPr>
      <w:r>
        <w:t>---</w:t>
      </w:r>
    </w:p>
    <w:p w14:paraId="79DD0D5E" w14:textId="77777777" w:rsidR="00E2716B" w:rsidRDefault="00E2716B">
      <w:pPr>
        <w:spacing w:after="240"/>
      </w:pPr>
    </w:p>
    <w:p w14:paraId="1187D08B" w14:textId="77777777" w:rsidR="00A73A93" w:rsidRDefault="00000000">
      <w:pPr>
        <w:pStyle w:val="Heading1"/>
      </w:pPr>
      <w:r>
        <w:t>📢 Prompt Engineering Strategy</w:t>
      </w:r>
    </w:p>
    <w:p w14:paraId="2258132E" w14:textId="77777777" w:rsidR="00A73A93" w:rsidRDefault="00000000">
      <w:pPr>
        <w:spacing w:after="240"/>
      </w:pPr>
      <w:r>
        <w:t>Each prompt sent to GPT is made of:</w:t>
      </w:r>
    </w:p>
    <w:p w14:paraId="27E48568" w14:textId="7650AF36" w:rsidR="00A73A93" w:rsidRDefault="00000000">
      <w:pPr>
        <w:spacing w:after="240"/>
      </w:pPr>
      <w:r>
        <w:t>1. System Prompt (via `</w:t>
      </w:r>
      <w:proofErr w:type="spellStart"/>
      <w:r>
        <w:t>get_</w:t>
      </w:r>
      <w:proofErr w:type="gramStart"/>
      <w:r>
        <w:t>instruction</w:t>
      </w:r>
      <w:proofErr w:type="spellEnd"/>
      <w:r>
        <w:t>(</w:t>
      </w:r>
      <w:proofErr w:type="gramEnd"/>
      <w:r>
        <w:t>)`):</w:t>
      </w:r>
      <w:r>
        <w:br/>
        <w:t xml:space="preserve">   - Guides model on how to behave. Example:</w:t>
      </w:r>
      <w:r>
        <w:br/>
        <w:t xml:space="preserve">     ```</w:t>
      </w:r>
      <w:r>
        <w:br/>
        <w:t xml:space="preserve">     You are OwlAI, a UGC NET Paper-1 expert. Use a friendly and professional tone. Speak in {language}. Handle queries about {intent} smartly.</w:t>
      </w:r>
      <w:r>
        <w:br/>
        <w:t xml:space="preserve">     ```</w:t>
      </w:r>
    </w:p>
    <w:p w14:paraId="04DEBB61" w14:textId="197E9B0A" w:rsidR="00A73A93" w:rsidRDefault="00000000">
      <w:pPr>
        <w:spacing w:after="240"/>
      </w:pPr>
      <w:r>
        <w:lastRenderedPageBreak/>
        <w:t>2. Memory Block:</w:t>
      </w:r>
      <w:r>
        <w:br/>
        <w:t xml:space="preserve">   - Last 5 messages from the session to keep the chat contextual.</w:t>
      </w:r>
    </w:p>
    <w:p w14:paraId="6FC72E7C" w14:textId="3042B413" w:rsidR="00A73A93" w:rsidRDefault="00000000">
      <w:pPr>
        <w:spacing w:after="240"/>
      </w:pPr>
      <w:r>
        <w:t>3. User Query:</w:t>
      </w:r>
      <w:r>
        <w:br/>
        <w:t xml:space="preserve">   - Cleaned input message.</w:t>
      </w:r>
    </w:p>
    <w:p w14:paraId="474F385E" w14:textId="77777777" w:rsidR="00A73A93" w:rsidRDefault="00000000">
      <w:pPr>
        <w:spacing w:after="240"/>
      </w:pPr>
      <w:r>
        <w:t>This way, every response is dynamic and guided by past history, tone, language, and intent.</w:t>
      </w:r>
    </w:p>
    <w:sectPr w:rsidR="00A73A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9522893">
    <w:abstractNumId w:val="8"/>
  </w:num>
  <w:num w:numId="2" w16cid:durableId="519929081">
    <w:abstractNumId w:val="6"/>
  </w:num>
  <w:num w:numId="3" w16cid:durableId="655038918">
    <w:abstractNumId w:val="5"/>
  </w:num>
  <w:num w:numId="4" w16cid:durableId="833302633">
    <w:abstractNumId w:val="4"/>
  </w:num>
  <w:num w:numId="5" w16cid:durableId="376708258">
    <w:abstractNumId w:val="7"/>
  </w:num>
  <w:num w:numId="6" w16cid:durableId="732120066">
    <w:abstractNumId w:val="3"/>
  </w:num>
  <w:num w:numId="7" w16cid:durableId="1725519963">
    <w:abstractNumId w:val="2"/>
  </w:num>
  <w:num w:numId="8" w16cid:durableId="940527790">
    <w:abstractNumId w:val="1"/>
  </w:num>
  <w:num w:numId="9" w16cid:durableId="130531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50326"/>
    <w:rsid w:val="00A73A93"/>
    <w:rsid w:val="00A92CB1"/>
    <w:rsid w:val="00AA1D8D"/>
    <w:rsid w:val="00B30512"/>
    <w:rsid w:val="00B47730"/>
    <w:rsid w:val="00CB0664"/>
    <w:rsid w:val="00E2716B"/>
    <w:rsid w:val="00F14A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FCD2A"/>
  <w14:defaultImageDpi w14:val="300"/>
  <w15:docId w15:val="{4958FB86-235F-4C30-B682-4CFD273A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Kartavya Chaudhary</cp:lastModifiedBy>
  <cp:revision>2</cp:revision>
  <dcterms:created xsi:type="dcterms:W3CDTF">2025-06-09T08:03:00Z</dcterms:created>
  <dcterms:modified xsi:type="dcterms:W3CDTF">2025-06-09T08:03:00Z</dcterms:modified>
  <cp:category/>
</cp:coreProperties>
</file>