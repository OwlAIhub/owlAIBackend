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2C187" w14:textId="77777777" w:rsidR="006410C6" w:rsidRPr="00733D73" w:rsidRDefault="00000000">
      <w:pPr>
        <w:pStyle w:val="Title"/>
        <w:rPr>
          <w:rFonts w:asciiTheme="minorHAnsi" w:hAnsiTheme="minorHAnsi"/>
        </w:rPr>
      </w:pPr>
      <w:r w:rsidRPr="00733D73">
        <w:rPr>
          <w:rFonts w:asciiTheme="minorHAnsi" w:hAnsiTheme="minorHAnsi"/>
        </w:rPr>
        <w:t>OwlAI – Complete Backend Documentation</w:t>
      </w:r>
    </w:p>
    <w:p w14:paraId="317562F0" w14:textId="77777777" w:rsidR="005A2407" w:rsidRDefault="00000000" w:rsidP="00733D73">
      <w:r w:rsidRPr="00733D73">
        <w:br/>
      </w:r>
      <w:r w:rsidRPr="00733D73">
        <w:rPr>
          <w:rStyle w:val="Heading1Char"/>
          <w:rFonts w:asciiTheme="minorHAnsi" w:hAnsiTheme="minorHAnsi"/>
        </w:rPr>
        <w:t>Introduction</w:t>
      </w:r>
      <w:r w:rsidRPr="00733D73">
        <w:br/>
      </w:r>
      <w:r w:rsidRPr="00733D73">
        <w:br/>
      </w:r>
      <w:proofErr w:type="spellStart"/>
      <w:r w:rsidRPr="00733D73">
        <w:t>OwlAI</w:t>
      </w:r>
      <w:proofErr w:type="spellEnd"/>
      <w:r w:rsidRPr="00733D73">
        <w:t xml:space="preserve"> is an intelligent conversational assistant designed to help students prepare effectively for the UGC NET Paper 1 examination. This documentation provides an in-depth look at the backend architecture, detailing each file, its functions, and how they work together to deliver a seamless, adaptive, and contextually aware chatbot experience.</w:t>
      </w:r>
      <w:r w:rsidRPr="00733D73">
        <w:br/>
      </w:r>
      <w:r w:rsidRPr="00733D73">
        <w:rPr>
          <w:rStyle w:val="Heading2Char"/>
          <w:rFonts w:asciiTheme="minorHAnsi" w:hAnsiTheme="minorHAnsi"/>
        </w:rPr>
        <w:br/>
        <w:t>Project Structure and Detailed Explanation</w:t>
      </w:r>
      <w:r w:rsidRPr="00733D73">
        <w:br/>
      </w:r>
      <w:r w:rsidRPr="00733D73">
        <w:br/>
      </w:r>
      <w:r w:rsidRPr="00733D73">
        <w:rPr>
          <w:rStyle w:val="Heading2Char"/>
          <w:rFonts w:asciiTheme="minorHAnsi" w:hAnsiTheme="minorHAnsi"/>
        </w:rPr>
        <w:t>1. Intent, Tone, and Language Classification</w:t>
      </w:r>
      <w:r w:rsidRPr="00733D73">
        <w:rPr>
          <w:rStyle w:val="Heading2Char"/>
          <w:rFonts w:asciiTheme="minorHAnsi" w:hAnsiTheme="minorHAnsi"/>
        </w:rPr>
        <w:br/>
      </w:r>
      <w:r w:rsidRPr="00733D73">
        <w:t>- intent_classifier.py</w:t>
      </w:r>
      <w:r w:rsidRPr="00733D73">
        <w:br/>
        <w:t xml:space="preserve">  - Function: classify_intent_tone_language(query)</w:t>
      </w:r>
      <w:r w:rsidRPr="00733D73">
        <w:br/>
        <w:t xml:space="preserve">    - Classifies user's query into intent, tone, and language using regex and keywords.</w:t>
      </w:r>
      <w:r w:rsidRPr="00733D73">
        <w:br/>
        <w:t>- intent_tone_classifier.py</w:t>
      </w:r>
      <w:r w:rsidRPr="00733D73">
        <w:br/>
        <w:t xml:space="preserve">  - Function: classify_intent_tone_language(query)</w:t>
      </w:r>
      <w:r w:rsidRPr="00733D73">
        <w:br/>
        <w:t xml:space="preserve">    - Uses regex with GPT-3.5 fallback for accuracy.</w:t>
      </w:r>
      <w:r w:rsidRPr="00733D73">
        <w:br/>
        <w:t>- language_detect.py</w:t>
      </w:r>
      <w:r w:rsidRPr="00733D73">
        <w:br/>
        <w:t xml:space="preserve">  - Function: detect_language_hint(query)</w:t>
      </w:r>
      <w:r w:rsidRPr="00733D73">
        <w:br/>
        <w:t xml:space="preserve">    - Quick heuristic-based check for language classification.</w:t>
      </w:r>
    </w:p>
    <w:p w14:paraId="71FCEDDA" w14:textId="77777777" w:rsidR="005A2407" w:rsidRPr="005A2407" w:rsidRDefault="005A2407" w:rsidP="005A2407">
      <w:pPr>
        <w:rPr>
          <w:b/>
          <w:bCs/>
          <w:i/>
          <w:iCs/>
          <w:sz w:val="28"/>
          <w:szCs w:val="28"/>
          <w:u w:val="single"/>
        </w:rPr>
      </w:pPr>
      <w:r w:rsidRPr="005A2407">
        <w:rPr>
          <w:b/>
          <w:bCs/>
          <w:i/>
          <w:iCs/>
          <w:sz w:val="28"/>
          <w:szCs w:val="28"/>
          <w:u w:val="single"/>
        </w:rPr>
        <w:t>KEYWORDS:</w:t>
      </w:r>
    </w:p>
    <w:p w14:paraId="263280DF" w14:textId="04094085" w:rsidR="005A2407" w:rsidRDefault="005A2407" w:rsidP="005A2407">
      <w:pPr>
        <w:rPr>
          <w:lang w:val="en-IN"/>
        </w:rPr>
      </w:pPr>
      <w:r>
        <w:rPr>
          <w:lang w:val="en-IN"/>
        </w:rPr>
        <w:t>HINDI CHARACTERS</w:t>
      </w:r>
      <w:r w:rsidRPr="005A2407">
        <w:rPr>
          <w:lang w:val="en-IN"/>
        </w:rPr>
        <w:t xml:space="preserve"> = </w:t>
      </w:r>
      <w:proofErr w:type="spellStart"/>
      <w:proofErr w:type="gramStart"/>
      <w:r w:rsidRPr="005A2407">
        <w:rPr>
          <w:lang w:val="en-IN"/>
        </w:rPr>
        <w:t>re.findall</w:t>
      </w:r>
      <w:proofErr w:type="spellEnd"/>
      <w:proofErr w:type="gramEnd"/>
      <w:r w:rsidRPr="005A2407">
        <w:rPr>
          <w:lang w:val="en-IN"/>
        </w:rPr>
        <w:t>(r'[\u0900-\u097F]', q)</w:t>
      </w:r>
    </w:p>
    <w:p w14:paraId="5BCA1CDF" w14:textId="35B939B3" w:rsidR="005A2407" w:rsidRDefault="005A2407" w:rsidP="005A2407">
      <w:pPr>
        <w:rPr>
          <w:lang w:val="en-IN"/>
        </w:rPr>
      </w:pPr>
      <w:r>
        <w:rPr>
          <w:lang w:val="en-IN"/>
        </w:rPr>
        <w:t>ENGLISH CHARACTERS</w:t>
      </w:r>
      <w:r w:rsidRPr="005A2407">
        <w:rPr>
          <w:lang w:val="en-IN"/>
        </w:rPr>
        <w:t xml:space="preserve"> = </w:t>
      </w:r>
      <w:proofErr w:type="spellStart"/>
      <w:proofErr w:type="gramStart"/>
      <w:r w:rsidRPr="005A2407">
        <w:rPr>
          <w:lang w:val="en-IN"/>
        </w:rPr>
        <w:t>re.findall</w:t>
      </w:r>
      <w:proofErr w:type="spellEnd"/>
      <w:proofErr w:type="gramEnd"/>
      <w:r w:rsidRPr="005A2407">
        <w:rPr>
          <w:lang w:val="en-IN"/>
        </w:rPr>
        <w:t>(r'[a-</w:t>
      </w:r>
      <w:proofErr w:type="spellStart"/>
      <w:r w:rsidRPr="005A2407">
        <w:rPr>
          <w:lang w:val="en-IN"/>
        </w:rPr>
        <w:t>zA</w:t>
      </w:r>
      <w:proofErr w:type="spellEnd"/>
      <w:r w:rsidRPr="005A2407">
        <w:rPr>
          <w:lang w:val="en-IN"/>
        </w:rPr>
        <w:t>-Z]', q)</w:t>
      </w:r>
    </w:p>
    <w:p w14:paraId="7EF6F931" w14:textId="77777777" w:rsidR="005A2407" w:rsidRDefault="005A2407" w:rsidP="005A2407">
      <w:pPr>
        <w:spacing w:line="240" w:lineRule="auto"/>
        <w:rPr>
          <w:lang w:val="en-IN"/>
        </w:rPr>
      </w:pPr>
      <w:r>
        <w:rPr>
          <w:lang w:val="en-IN"/>
        </w:rPr>
        <w:t>HINDI WORDS</w:t>
      </w:r>
      <w:r w:rsidRPr="005A2407">
        <w:rPr>
          <w:lang w:val="en-IN"/>
        </w:rPr>
        <w:t xml:space="preserve"> = ["</w:t>
      </w:r>
      <w:proofErr w:type="spellStart"/>
      <w:r w:rsidRPr="005A2407">
        <w:rPr>
          <w:lang w:val="en-IN"/>
        </w:rPr>
        <w:t>hai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kya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nahi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karna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kyun</w:t>
      </w:r>
      <w:proofErr w:type="spellEnd"/>
      <w:r w:rsidRPr="005A2407">
        <w:rPr>
          <w:lang w:val="en-IN"/>
        </w:rPr>
        <w:t>", "tum", "</w:t>
      </w:r>
      <w:proofErr w:type="spellStart"/>
      <w:r w:rsidRPr="005A2407">
        <w:rPr>
          <w:lang w:val="en-IN"/>
        </w:rPr>
        <w:t>mera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batao</w:t>
      </w:r>
      <w:proofErr w:type="spellEnd"/>
      <w:r w:rsidRPr="005A2407">
        <w:rPr>
          <w:lang w:val="en-IN"/>
        </w:rPr>
        <w:t>", "</w:t>
      </w:r>
      <w:proofErr w:type="spellStart"/>
      <w:r w:rsidRPr="005A2407">
        <w:rPr>
          <w:lang w:val="en-IN"/>
        </w:rPr>
        <w:t>shuru</w:t>
      </w:r>
      <w:proofErr w:type="spellEnd"/>
      <w:r w:rsidRPr="005A2407">
        <w:rPr>
          <w:lang w:val="en-IN"/>
        </w:rPr>
        <w:t>"]</w:t>
      </w:r>
      <w:r>
        <w:rPr>
          <w:lang w:val="en-IN"/>
        </w:rPr>
        <w:br/>
      </w:r>
    </w:p>
    <w:p w14:paraId="0EC384A4" w14:textId="77777777" w:rsidR="001B43F7" w:rsidRDefault="005A2407" w:rsidP="005A2407">
      <w:pPr>
        <w:spacing w:line="240" w:lineRule="auto"/>
        <w:rPr>
          <w:lang w:val="en-IN"/>
        </w:rPr>
      </w:pPr>
      <w:r w:rsidRPr="005A2407">
        <w:rPr>
          <w:b/>
          <w:bCs/>
          <w:i/>
          <w:iCs/>
          <w:sz w:val="28"/>
          <w:szCs w:val="28"/>
          <w:u w:val="single"/>
          <w:lang w:val="en-IN"/>
        </w:rPr>
        <w:t>TONE DETECTION:</w:t>
      </w:r>
    </w:p>
    <w:p w14:paraId="4338F95F" w14:textId="686BE881" w:rsidR="005A2407" w:rsidRDefault="005A2407" w:rsidP="005A2407">
      <w:pPr>
        <w:spacing w:line="240" w:lineRule="auto"/>
        <w:rPr>
          <w:lang w:val="en-IN"/>
        </w:rPr>
      </w:pPr>
      <w:r>
        <w:rPr>
          <w:lang w:val="en-IN"/>
        </w:rPr>
        <w:t xml:space="preserve">SIMPLE TONE = </w:t>
      </w:r>
      <w:r w:rsidRPr="005A2407">
        <w:rPr>
          <w:lang w:val="en-IN"/>
        </w:rPr>
        <w:t>["simple terms", "like a kid", "easy way"]</w:t>
      </w:r>
    </w:p>
    <w:p w14:paraId="62E52DCD" w14:textId="6062A3F6" w:rsidR="005A2407" w:rsidRDefault="005A2407" w:rsidP="005A2407">
      <w:pPr>
        <w:spacing w:line="240" w:lineRule="auto"/>
        <w:rPr>
          <w:b/>
          <w:bCs/>
          <w:i/>
          <w:iCs/>
          <w:u w:val="single"/>
          <w:lang w:val="en-IN"/>
        </w:rPr>
      </w:pPr>
      <w:r>
        <w:rPr>
          <w:lang w:val="en-IN"/>
        </w:rPr>
        <w:t>DETAILED TONE =</w:t>
      </w:r>
      <w:r w:rsidRPr="005A2407">
        <w:rPr>
          <w:lang w:val="en-IN"/>
        </w:rPr>
        <w:t xml:space="preserve"> ["professor", "deep dive", "in detail"]</w:t>
      </w:r>
    </w:p>
    <w:p w14:paraId="4F6EA2C4" w14:textId="66804BB4" w:rsidR="005A2407" w:rsidRPr="005A2407" w:rsidRDefault="005A2407" w:rsidP="005A2407">
      <w:pPr>
        <w:spacing w:line="240" w:lineRule="auto"/>
        <w:rPr>
          <w:b/>
          <w:bCs/>
          <w:i/>
          <w:iCs/>
          <w:u w:val="single"/>
          <w:lang w:val="en-IN"/>
        </w:rPr>
      </w:pPr>
      <w:r>
        <w:rPr>
          <w:lang w:val="en-IN"/>
        </w:rPr>
        <w:t xml:space="preserve">EMOTIONAL TONE = </w:t>
      </w:r>
      <w:r w:rsidRPr="005A2407">
        <w:rPr>
          <w:lang w:val="en-IN"/>
        </w:rPr>
        <w:t>["feeling low", "can't do this", "tired", "hopeless"]</w:t>
      </w:r>
    </w:p>
    <w:p w14:paraId="504D5E9A" w14:textId="77777777" w:rsidR="005A2407" w:rsidRDefault="005A2407" w:rsidP="005A2407">
      <w:pPr>
        <w:spacing w:line="240" w:lineRule="auto"/>
        <w:rPr>
          <w:lang w:val="en-IN"/>
        </w:rPr>
      </w:pPr>
      <w:r>
        <w:rPr>
          <w:lang w:val="en-IN"/>
        </w:rPr>
        <w:t xml:space="preserve">CASUAL TONE = </w:t>
      </w:r>
      <w:r w:rsidRPr="005A2407">
        <w:rPr>
          <w:lang w:val="en-IN"/>
        </w:rPr>
        <w:t>["hi", "hello", "namaste", "</w:t>
      </w:r>
      <w:proofErr w:type="spellStart"/>
      <w:r w:rsidRPr="005A2407">
        <w:rPr>
          <w:lang w:val="en-IN"/>
        </w:rPr>
        <w:t>kaise</w:t>
      </w:r>
      <w:proofErr w:type="spellEnd"/>
      <w:r w:rsidRPr="005A2407">
        <w:rPr>
          <w:lang w:val="en-IN"/>
        </w:rPr>
        <w:t xml:space="preserve"> </w:t>
      </w:r>
      <w:proofErr w:type="spellStart"/>
      <w:r w:rsidRPr="005A2407">
        <w:rPr>
          <w:lang w:val="en-IN"/>
        </w:rPr>
        <w:t>ho</w:t>
      </w:r>
      <w:proofErr w:type="spellEnd"/>
      <w:r w:rsidRPr="005A2407">
        <w:rPr>
          <w:lang w:val="en-IN"/>
        </w:rPr>
        <w:t>"]</w:t>
      </w:r>
    </w:p>
    <w:p w14:paraId="7B947A15" w14:textId="2573388E" w:rsidR="00733D73" w:rsidRPr="005A2407" w:rsidRDefault="00000000" w:rsidP="005A2407">
      <w:pPr>
        <w:spacing w:line="240" w:lineRule="auto"/>
        <w:rPr>
          <w:lang w:val="en-IN"/>
        </w:rPr>
      </w:pPr>
      <w:r w:rsidRPr="00733D73">
        <w:br/>
      </w:r>
      <w:r w:rsidRPr="00733D73">
        <w:rPr>
          <w:rStyle w:val="Heading2Char"/>
          <w:rFonts w:asciiTheme="minorHAnsi" w:hAnsiTheme="minorHAnsi"/>
        </w:rPr>
        <w:t>2. Moderation System</w:t>
      </w:r>
      <w:r w:rsidRPr="00733D73">
        <w:br/>
        <w:t>- moderation.py</w:t>
      </w:r>
      <w:r w:rsidRPr="00733D73">
        <w:br/>
        <w:t xml:space="preserve">  - Function: run_moderation_check(query)</w:t>
      </w:r>
      <w:r w:rsidRPr="00733D73">
        <w:br/>
        <w:t xml:space="preserve">    - Matches queries against unsafe phrases ensuring </w:t>
      </w:r>
      <w:proofErr w:type="spellStart"/>
      <w:r w:rsidRPr="00733D73">
        <w:t>conversatio</w:t>
      </w:r>
      <w:r w:rsidR="00733D73">
        <w:t>aa</w:t>
      </w:r>
      <w:r w:rsidRPr="00733D73">
        <w:t>nal</w:t>
      </w:r>
      <w:proofErr w:type="spellEnd"/>
      <w:r w:rsidRPr="00733D73">
        <w:t xml:space="preserve"> safety.</w:t>
      </w:r>
      <w:r w:rsidRPr="00733D73">
        <w:br/>
        <w:t>- response_</w:t>
      </w:r>
      <w:proofErr w:type="gramStart"/>
      <w:r w:rsidRPr="00733D73">
        <w:t>control.yaml</w:t>
      </w:r>
      <w:proofErr w:type="gramEnd"/>
      <w:r w:rsidRPr="00733D73">
        <w:br/>
        <w:t xml:space="preserve">  - Stores trigger phrases and safe fallback responses.</w:t>
      </w:r>
      <w:r w:rsidRPr="00733D73">
        <w:br/>
      </w:r>
      <w:r w:rsidRPr="00733D73">
        <w:br/>
      </w:r>
      <w:r w:rsidRPr="00733D73">
        <w:rPr>
          <w:rStyle w:val="Heading2Char"/>
          <w:rFonts w:asciiTheme="minorHAnsi" w:hAnsiTheme="minorHAnsi"/>
        </w:rPr>
        <w:lastRenderedPageBreak/>
        <w:t>3. Retrieval-Augmented Generation (RAG)</w:t>
      </w:r>
      <w:r w:rsidRPr="00733D73">
        <w:br/>
        <w:t>- embedder.py</w:t>
      </w:r>
      <w:r w:rsidRPr="00733D73">
        <w:br/>
        <w:t xml:space="preserve">  - Function: get_embedding(text)</w:t>
      </w:r>
      <w:r w:rsidRPr="00733D73">
        <w:br/>
        <w:t xml:space="preserve">    - Converts text into semantic embeddings using MiniLM.</w:t>
      </w:r>
      <w:r w:rsidRPr="00733D73">
        <w:br/>
        <w:t>- vector_search.py</w:t>
      </w:r>
      <w:r w:rsidRPr="00733D73">
        <w:br/>
        <w:t xml:space="preserve">  - Function: query_vector_</w:t>
      </w:r>
      <w:proofErr w:type="gramStart"/>
      <w:r w:rsidRPr="00733D73">
        <w:t>store(</w:t>
      </w:r>
      <w:proofErr w:type="gramEnd"/>
      <w:r w:rsidRPr="00733D73">
        <w:t>query_text, top_k, user_id)</w:t>
      </w:r>
      <w:r w:rsidRPr="00733D73">
        <w:br/>
        <w:t xml:space="preserve">    - Retrieves relevant content from Pinecone.</w:t>
      </w:r>
      <w:r w:rsidRPr="00733D73">
        <w:br/>
        <w:t>- chunk_push.py</w:t>
      </w:r>
      <w:r w:rsidRPr="00733D73">
        <w:br/>
        <w:t xml:space="preserve">  - Chunks syllabus, books, and PYQs into semantic chunks for Pinecone.</w:t>
      </w:r>
      <w:r w:rsidRPr="00733D73">
        <w:br/>
        <w:t>- create_pinecone.py</w:t>
      </w:r>
      <w:r w:rsidRPr="00733D73">
        <w:br/>
        <w:t xml:space="preserve">  - Initializes the Pinecone index.</w:t>
      </w:r>
      <w:r w:rsidRPr="00733D73">
        <w:br/>
      </w:r>
    </w:p>
    <w:p w14:paraId="4EDC1209" w14:textId="77777777" w:rsidR="00733D73" w:rsidRDefault="00733D73" w:rsidP="00733D73"/>
    <w:p w14:paraId="5DEDE0B0" w14:textId="64D651B1" w:rsidR="00733D73" w:rsidRDefault="00000000" w:rsidP="00733D73">
      <w:r w:rsidRPr="00733D73">
        <w:br/>
      </w:r>
      <w:r w:rsidRPr="00733D73">
        <w:rPr>
          <w:rStyle w:val="Heading2Char"/>
          <w:rFonts w:asciiTheme="minorHAnsi" w:hAnsiTheme="minorHAnsi"/>
        </w:rPr>
        <w:t>4. Prompt Engineering and Persona Customization</w:t>
      </w:r>
      <w:r w:rsidRPr="00733D73">
        <w:br/>
        <w:t>- llm.py</w:t>
      </w:r>
      <w:r w:rsidRPr="00733D73">
        <w:br/>
        <w:t xml:space="preserve">  - Function: build_persona_prompt(language, tone, intent, last_topic)</w:t>
      </w:r>
      <w:r w:rsidRPr="00733D73">
        <w:br/>
        <w:t xml:space="preserve">    - Constructs the system prompt defining OwlAI's speaking style.</w:t>
      </w:r>
      <w:r w:rsidRPr="00733D73">
        <w:br/>
        <w:t xml:space="preserve">  - Function: build_prompt(query, history, context, session_id, user_id, intent, tone, language)</w:t>
      </w:r>
      <w:r w:rsidRPr="00733D73">
        <w:br/>
        <w:t xml:space="preserve">    - Combines query, history, and context into structured GPT prompts.</w:t>
      </w:r>
      <w:r w:rsidRPr="00733D73">
        <w:br/>
        <w:t xml:space="preserve">  - Function: get_response_from_llm(prompt)</w:t>
      </w:r>
      <w:r w:rsidRPr="00733D73">
        <w:br/>
        <w:t xml:space="preserve">    - Generates responses using GPT-3.5.</w:t>
      </w:r>
      <w:r w:rsidRPr="00733D73">
        <w:br/>
      </w:r>
      <w:r w:rsidRPr="00733D73">
        <w:br/>
      </w:r>
      <w:r w:rsidRPr="00733D73">
        <w:rPr>
          <w:rStyle w:val="Heading2Char"/>
          <w:rFonts w:asciiTheme="minorHAnsi" w:hAnsiTheme="minorHAnsi"/>
        </w:rPr>
        <w:t>5. Quiz Generation and Management</w:t>
      </w:r>
      <w:r w:rsidRPr="00733D73">
        <w:br/>
        <w:t>- quiz_generator.py</w:t>
      </w:r>
      <w:r w:rsidRPr="00733D73">
        <w:br/>
        <w:t xml:space="preserve">  - Functions: generate_quiz_questions(topic), parse_quiz_from_text(text)</w:t>
      </w:r>
      <w:r w:rsidRPr="00733D73">
        <w:br/>
        <w:t xml:space="preserve">    - Generates quizzes, parses GPT-generated quiz content.</w:t>
      </w:r>
      <w:r w:rsidRPr="00733D73">
        <w:br/>
        <w:t>- session_memory.py</w:t>
      </w:r>
      <w:r w:rsidRPr="00733D73">
        <w:br/>
        <w:t xml:space="preserve">  - Functions: start_quiz(session_id, topic), get_quiz_state(session_id), update_quiz_state(session_id, quiz_data)</w:t>
      </w:r>
      <w:r w:rsidRPr="00733D73">
        <w:br/>
        <w:t xml:space="preserve">    - Manages quiz state and progression.</w:t>
      </w:r>
      <w:r w:rsidRPr="00733D73">
        <w:br/>
        <w:t>- ask_route.py</w:t>
      </w:r>
      <w:r w:rsidRPr="00733D73">
        <w:br/>
        <w:t xml:space="preserve">  - Handles quiz interactions and feedback.</w:t>
      </w:r>
      <w:r w:rsidRPr="00733D73">
        <w:br/>
      </w:r>
      <w:r w:rsidRPr="00733D73">
        <w:br/>
      </w:r>
      <w:r w:rsidRPr="00733D73">
        <w:rPr>
          <w:rStyle w:val="Heading2Char"/>
          <w:rFonts w:asciiTheme="minorHAnsi" w:hAnsiTheme="minorHAnsi"/>
        </w:rPr>
        <w:t>6. Auto-Learning from User Feedback</w:t>
      </w:r>
      <w:r w:rsidRPr="00733D73">
        <w:br/>
        <w:t>- auto_learn.py</w:t>
      </w:r>
      <w:r w:rsidRPr="00733D73">
        <w:br/>
        <w:t xml:space="preserve">  - Function: retry_failed_answer(chat_id)</w:t>
      </w:r>
      <w:r w:rsidRPr="00733D73">
        <w:br/>
        <w:t xml:space="preserve">    - Improves answers based on negative feedback using GPT.</w:t>
      </w:r>
      <w:r w:rsidRPr="00733D73">
        <w:br/>
      </w:r>
      <w:r w:rsidRPr="00733D73">
        <w:br/>
      </w:r>
      <w:r w:rsidRPr="00733D73">
        <w:rPr>
          <w:rStyle w:val="Heading2Char"/>
          <w:rFonts w:asciiTheme="minorHAnsi" w:hAnsiTheme="minorHAnsi"/>
        </w:rPr>
        <w:t>7. Chat and Session Management</w:t>
      </w:r>
      <w:r w:rsidRPr="00733D73">
        <w:br/>
        <w:t>- chats.py</w:t>
      </w:r>
      <w:r w:rsidRPr="00733D73">
        <w:br/>
        <w:t xml:space="preserve">  - Functions: save_</w:t>
      </w:r>
      <w:proofErr w:type="gramStart"/>
      <w:r w:rsidRPr="00733D73">
        <w:t>chat(</w:t>
      </w:r>
      <w:proofErr w:type="gramEnd"/>
      <w:r w:rsidRPr="00733D73">
        <w:t>), get_chat_</w:t>
      </w:r>
      <w:proofErr w:type="gramStart"/>
      <w:r w:rsidRPr="00733D73">
        <w:t>history(</w:t>
      </w:r>
      <w:proofErr w:type="gramEnd"/>
      <w:r w:rsidRPr="00733D73">
        <w:t>)</w:t>
      </w:r>
      <w:r w:rsidRPr="00733D73">
        <w:br/>
        <w:t xml:space="preserve">    - Manages conversations in Firestore.</w:t>
      </w:r>
      <w:r w:rsidRPr="00733D73">
        <w:br/>
        <w:t>- chat_route.py</w:t>
      </w:r>
      <w:r w:rsidRPr="00733D73">
        <w:br/>
        <w:t xml:space="preserve">  - API endpoints for chat operations.</w:t>
      </w:r>
      <w:r w:rsidRPr="00733D73">
        <w:br/>
        <w:t>- session_route.py</w:t>
      </w:r>
      <w:r w:rsidRPr="00733D73">
        <w:br/>
        <w:t xml:space="preserve">  - Manages session lifecycle.</w:t>
      </w:r>
      <w:r w:rsidRPr="00733D73">
        <w:br/>
        <w:t>- session_memory.py</w:t>
      </w:r>
      <w:r w:rsidRPr="00733D73">
        <w:br/>
        <w:t xml:space="preserve">  - Real-time session management.</w:t>
      </w:r>
      <w:r w:rsidRPr="00733D73">
        <w:br/>
      </w:r>
      <w:r w:rsidRPr="00733D73">
        <w:lastRenderedPageBreak/>
        <w:br/>
      </w:r>
      <w:r w:rsidRPr="00733D73">
        <w:rPr>
          <w:rStyle w:val="Heading2Char"/>
          <w:rFonts w:asciiTheme="minorHAnsi" w:hAnsiTheme="minorHAnsi"/>
        </w:rPr>
        <w:t>8. Main API Routing and User Management</w:t>
      </w:r>
      <w:r w:rsidRPr="00733D73">
        <w:br/>
        <w:t>- main.py</w:t>
      </w:r>
      <w:r w:rsidRPr="00733D73">
        <w:br/>
        <w:t xml:space="preserve">  - Initializes FastAPI and route management.</w:t>
      </w:r>
      <w:r w:rsidRPr="00733D73">
        <w:br/>
        <w:t>- user_route.py</w:t>
      </w:r>
      <w:r w:rsidRPr="00733D73">
        <w:br/>
        <w:t xml:space="preserve">  - Manages user account lifecycle.</w:t>
      </w:r>
      <w:r w:rsidRPr="00733D73">
        <w:br/>
        <w:t>- ask_route.py</w:t>
      </w:r>
      <w:r w:rsidRPr="00733D73">
        <w:br/>
        <w:t xml:space="preserve">  - Core logic for processing queries.</w:t>
      </w:r>
      <w:r w:rsidRPr="00733D73">
        <w:br/>
      </w:r>
    </w:p>
    <w:p w14:paraId="48644035" w14:textId="77777777" w:rsidR="00733D73" w:rsidRDefault="00733D73" w:rsidP="00733D73"/>
    <w:p w14:paraId="65D20598" w14:textId="2764BC39" w:rsidR="00733D73" w:rsidRDefault="00000000" w:rsidP="00733D73">
      <w:pPr>
        <w:rPr>
          <w:rStyle w:val="Heading1Char"/>
          <w:rFonts w:asciiTheme="minorHAnsi" w:hAnsiTheme="minorHAnsi"/>
        </w:rPr>
      </w:pPr>
      <w:r w:rsidRPr="00733D73">
        <w:br/>
      </w:r>
      <w:r w:rsidRPr="00733D73">
        <w:rPr>
          <w:rStyle w:val="Heading2Char"/>
          <w:rFonts w:asciiTheme="minorHAnsi" w:hAnsiTheme="minorHAnsi"/>
        </w:rPr>
        <w:t>9. Professional Query Handling</w:t>
      </w:r>
      <w:r w:rsidRPr="00733D73">
        <w:br/>
        <w:t>- professional_handler.py</w:t>
      </w:r>
      <w:r w:rsidRPr="00733D73">
        <w:br/>
        <w:t xml:space="preserve">  - Provides authoritative responses regarding bot sources, privacy, and creators.</w:t>
      </w:r>
    </w:p>
    <w:p w14:paraId="0AD71FE7" w14:textId="5F4499ED" w:rsidR="006410C6" w:rsidRPr="00733D73" w:rsidRDefault="00000000" w:rsidP="00733D73">
      <w:r w:rsidRPr="00733D73">
        <w:rPr>
          <w:rStyle w:val="Heading1Char"/>
          <w:rFonts w:asciiTheme="minorHAnsi" w:hAnsiTheme="minorHAnsi"/>
        </w:rPr>
        <w:br/>
        <w:t>System Architecture Flow</w:t>
      </w:r>
      <w:r w:rsidRPr="00733D73">
        <w:br/>
        <w:t>1. User Query -&gt; FastAPI (ask_route.py)</w:t>
      </w:r>
      <w:r w:rsidRPr="00733D73">
        <w:br/>
        <w:t>2. Intent, Tone, Language Detection</w:t>
      </w:r>
      <w:r w:rsidRPr="00733D73">
        <w:br/>
        <w:t>3. Moderation Check</w:t>
      </w:r>
      <w:r w:rsidRPr="00733D73">
        <w:br/>
        <w:t>4. Session Memory and Context Retrieval</w:t>
      </w:r>
      <w:r w:rsidRPr="00733D73">
        <w:br/>
        <w:t>5. Vector Search (RAG)</w:t>
      </w:r>
      <w:r w:rsidRPr="00733D73">
        <w:br/>
        <w:t>6. Prompt Construction and Persona Setting</w:t>
      </w:r>
      <w:r w:rsidRPr="00733D73">
        <w:br/>
        <w:t>7. GPT-3.5 Response</w:t>
      </w:r>
      <w:r w:rsidRPr="00733D73">
        <w:br/>
        <w:t>8. Quiz and Feedback Management</w:t>
      </w:r>
      <w:r w:rsidRPr="00733D73">
        <w:br/>
        <w:t>9. Response Stored in Firestore</w:t>
      </w:r>
      <w:r w:rsidRPr="00733D73">
        <w:br/>
        <w:t>10. Final Response to User</w:t>
      </w:r>
      <w:r w:rsidRPr="00733D73">
        <w:br/>
      </w:r>
      <w:r w:rsidRPr="00733D73">
        <w:br/>
      </w:r>
      <w:r w:rsidRPr="00733D73">
        <w:rPr>
          <w:rStyle w:val="Heading1Char"/>
          <w:rFonts w:asciiTheme="minorHAnsi" w:hAnsiTheme="minorHAnsi"/>
        </w:rPr>
        <w:t>Technologies Used</w:t>
      </w:r>
      <w:r w:rsidRPr="00733D73">
        <w:br/>
        <w:t>- OpenAI GPT-3.5 Turbo</w:t>
      </w:r>
      <w:r w:rsidRPr="00733D73">
        <w:br/>
        <w:t>- FastAPI</w:t>
      </w:r>
      <w:r w:rsidRPr="00733D73">
        <w:br/>
        <w:t>- Firebase Firestore</w:t>
      </w:r>
      <w:r w:rsidRPr="00733D73">
        <w:br/>
        <w:t>- Pinecone Vector Database</w:t>
      </w:r>
      <w:r w:rsidRPr="00733D73">
        <w:br/>
        <w:t>- SentenceTransformers (MiniLM)</w:t>
      </w:r>
      <w:r w:rsidRPr="00733D73">
        <w:br/>
      </w:r>
    </w:p>
    <w:sectPr w:rsidR="006410C6" w:rsidRPr="00733D73" w:rsidSect="00733D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1E49DA"/>
    <w:multiLevelType w:val="hybridMultilevel"/>
    <w:tmpl w:val="C48A8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C20"/>
    <w:multiLevelType w:val="hybridMultilevel"/>
    <w:tmpl w:val="6776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3E95"/>
    <w:multiLevelType w:val="hybridMultilevel"/>
    <w:tmpl w:val="44FE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16548">
    <w:abstractNumId w:val="8"/>
  </w:num>
  <w:num w:numId="2" w16cid:durableId="1931424021">
    <w:abstractNumId w:val="6"/>
  </w:num>
  <w:num w:numId="3" w16cid:durableId="987170766">
    <w:abstractNumId w:val="5"/>
  </w:num>
  <w:num w:numId="4" w16cid:durableId="467943658">
    <w:abstractNumId w:val="4"/>
  </w:num>
  <w:num w:numId="5" w16cid:durableId="1170605927">
    <w:abstractNumId w:val="7"/>
  </w:num>
  <w:num w:numId="6" w16cid:durableId="1706825491">
    <w:abstractNumId w:val="3"/>
  </w:num>
  <w:num w:numId="7" w16cid:durableId="636498178">
    <w:abstractNumId w:val="2"/>
  </w:num>
  <w:num w:numId="8" w16cid:durableId="942347273">
    <w:abstractNumId w:val="1"/>
  </w:num>
  <w:num w:numId="9" w16cid:durableId="1568346157">
    <w:abstractNumId w:val="0"/>
  </w:num>
  <w:num w:numId="10" w16cid:durableId="275676949">
    <w:abstractNumId w:val="9"/>
  </w:num>
  <w:num w:numId="11" w16cid:durableId="1870334565">
    <w:abstractNumId w:val="11"/>
  </w:num>
  <w:num w:numId="12" w16cid:durableId="154955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3F7"/>
    <w:rsid w:val="0029639D"/>
    <w:rsid w:val="00326F90"/>
    <w:rsid w:val="005A2407"/>
    <w:rsid w:val="006410C6"/>
    <w:rsid w:val="007011C3"/>
    <w:rsid w:val="00724265"/>
    <w:rsid w:val="00733D73"/>
    <w:rsid w:val="00AA1D8D"/>
    <w:rsid w:val="00B47730"/>
    <w:rsid w:val="00CB0664"/>
    <w:rsid w:val="00DE31FD"/>
    <w:rsid w:val="00F93840"/>
    <w:rsid w:val="00F96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EED98"/>
  <w14:defaultImageDpi w14:val="300"/>
  <w15:docId w15:val="{8C4CD511-5CF9-495A-990A-47C6978D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Kartavya Chaudhary</cp:lastModifiedBy>
  <cp:revision>4</cp:revision>
  <dcterms:created xsi:type="dcterms:W3CDTF">2025-06-08T16:06:00Z</dcterms:created>
  <dcterms:modified xsi:type="dcterms:W3CDTF">2025-06-08T17:48:00Z</dcterms:modified>
  <cp:category/>
</cp:coreProperties>
</file>